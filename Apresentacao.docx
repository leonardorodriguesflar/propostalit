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Discovery Financeiro | LIT Digital Transformation</w:t>
        <w:br/>
        <w:t>Proposta Discovery Financeiro</w:t>
        <w:br/>
        <w:t>Executivo</w:t>
        <w:br/>
        <w:t>Contexto</w:t>
        <w:br/>
        <w:t>Metodologia</w:t>
        <w:br/>
        <w:t>Fluxos</w:t>
        <w:br/>
        <w:t>Benefícios</w:t>
        <w:br/>
        <w:t>Cronograma</w:t>
        <w:br/>
        <w:t>Investimento</w:t>
        <w:br/>
        <w:t>Contexto</w:t>
        <w:br/>
        <w:t>Desafio Atual</w:t>
        <w:br/>
        <w:t>Processos financeiros manuais, alto tempo de processamento, risco de erros e baixa rastreabilidade.</w:t>
        <w:br/>
        <w:t>Objetivo do Discovery</w:t>
        <w:br/>
        <w:t>Mapear, analisar e propor automações para transformar o processo financeiro, reduzindo custos e aumentando eficiência.</w:t>
        <w:br/>
        <w:t>Processo de Discovery</w:t>
        <w:br/>
        <w:t>Imersão</w:t>
        <w:br/>
        <w:t>Entendimento do processo atual, entrevistas e coleta de dados.</w:t>
        <w:br/>
        <w:t>Mapeamento AS-IS</w:t>
        <w:br/>
        <w:t>Desenho do fluxo atual detalhado.</w:t>
        <w:br/>
        <w:t>Identificação de GAPs</w:t>
        <w:br/>
        <w:t>Levantamento de oportunidades de automação e melhorias.</w:t>
        <w:br/>
        <w:t>Modelagem TO-BE</w:t>
        <w:br/>
        <w:t>Proposta de fluxo futuro automatizado.</w:t>
        <w:br/>
        <w:t>Backlog e Roadmap</w:t>
        <w:br/>
        <w:t>Priorização de entregáveis e plano de implementação.</w:t>
        <w:br/>
        <w:t>Cronograma</w:t>
        <w:br/>
        <w:t>Semana</w:t>
        <w:br/>
        <w:t>Atividade</w:t>
        <w:br/>
        <w:t>Entregável</w:t>
        <w:br/>
        <w:t>1</w:t>
        <w:br/>
        <w:t>Imersão, entrevistas e coleta de dados</w:t>
        <w:br/>
        <w:t>Documento de contexto</w:t>
        <w:br/>
        <w:t>2</w:t>
        <w:br/>
        <w:t>Mapeamento do processo AS-IS</w:t>
        <w:br/>
        <w:t>Fluxo AS-IS detalhado</w:t>
        <w:br/>
        <w:t>3</w:t>
        <w:br/>
        <w:t>Identificação de GAPs e modelagem TO-BE</w:t>
        <w:br/>
        <w:t>Fluxo TO-BE e lista de oportunidades</w:t>
        <w:br/>
        <w:t>4</w:t>
        <w:br/>
        <w:t>Backlog, KPIs e apresentação executiva</w:t>
        <w:br/>
        <w:t>Backlog priorizado, KPIs e roadmap</w:t>
        <w:br/>
        <w:t>Exemplo de Benefícios</w:t>
        <w:br/>
        <w:t>⚡</w:t>
        <w:br/>
        <w:t>80%</w:t>
        <w:br/>
        <w:t>Eficiência Operacional</w:t>
        <w:br/>
        <w:t>Redução de 80% no tempo de processamento das NFs.</w:t>
        <w:br/>
        <w:t>💰</w:t>
        <w:br/>
        <w:t>R$ 240K</w:t>
        <w:br/>
        <w:t>Saving Anual</w:t>
        <w:br/>
        <w:t>Economia estimada de R$ 240.000,00 ao ano.</w:t>
        <w:br/>
        <w:t>🎯</w:t>
        <w:br/>
        <w:t>95%</w:t>
        <w:br/>
        <w:t>Precisão e Qualidade</w:t>
        <w:br/>
        <w:t>Eliminação de erros manuais e retrabalho.</w:t>
        <w:br/>
        <w:t>📊</w:t>
        <w:br/>
        <w:t>100%</w:t>
        <w:br/>
        <w:t>Rastreabilidade</w:t>
        <w:br/>
        <w:t>Controle total e visibilidade do processo.</w:t>
        <w:br/>
        <w:t>Entregáveis e Esforço</w:t>
        <w:br/>
        <w:t>Documento de Contexto</w:t>
        <w:br/>
        <w:t>Mapeamento dos envolvidos e contexto do projeto.</w:t>
        <w:br/>
        <w:t>Fluxos AS-IS e TO-BE</w:t>
        <w:br/>
        <w:t>Diagramas detalhados do processo atual e futuro.</w:t>
        <w:br/>
        <w:t>Identificação de Oportunidades</w:t>
        <w:br/>
        <w:t>Lista priorizada de automações e melhorias.</w:t>
        <w:br/>
        <w:t>Critérios de Sucesso e KPIs</w:t>
        <w:br/>
        <w:t>Definição de indicadores e critérios de sucesso.</w:t>
        <w:br/>
        <w:t>Backlog de Melhorias</w:t>
        <w:br/>
        <w:t>Lista priorizada de automações e melhorias.</w:t>
        <w:br/>
        <w:t>Roadmap Visual</w:t>
        <w:br/>
        <w:t>Plano visual para implementação.</w:t>
        <w:br/>
        <w:t>Esforço Estimado:</w:t>
        <w:br/>
        <w:t>4 semanas (1 mês) de trabalho consultivo, incluindo entrevistas, modelagem, validação e apresentação executiva.</w:t>
        <w:br/>
        <w:t>Exemplo de Backlog e Modelos</w:t>
        <w:br/>
        <w:t>Exemplo de Backlog</w:t>
        <w:br/>
        <w:t>1. Levantamento de stakeholders</w:t>
        <w:br/>
        <w:t>2. Modelagem AS-IS</w:t>
        <w:br/>
        <w:t>3. Modelagem TO-BE</w:t>
        <w:br/>
        <w:t>4. Identificação de GAPs</w:t>
        <w:br/>
        <w:t>5. Definição de critérios de sucesso</w:t>
        <w:br/>
        <w:t>6. Detalhamento do backlog de automações</w:t>
        <w:br/>
        <w:t>Modelo de Critérios de Sucesso</w:t>
        <w:br/>
        <w:t>Redução de 80% no tempo por NF, erros para menos de 5%, automação de 90% das etapas.</w:t>
        <w:br/>
        <w:t>Modelo de Documento</w:t>
        <w:br/>
        <w:t>Relatório executivo com contexto, fluxos, oportunidades, KPIs e roadmap.</w:t>
        <w:br/>
        <w:t>Fluxos AS-IS e TO-BE</w:t>
        <w:br/>
        <w:t>Fluxo Atual (AS-IS)</w:t>
        <w:br/>
        <w:t>📄</w:t>
        <w:br/>
        <w:t>Entrada de NF</w:t>
        <w:br/>
        <w:t>Recebimento manual</w:t>
        <w:br/>
        <w:t>→</w:t>
        <w:br/>
        <w:t>👁️</w:t>
        <w:br/>
        <w:t>Validação Manual</w:t>
        <w:br/>
        <w:t>15 min por NF</w:t>
        <w:br/>
        <w:t>→</w:t>
        <w:br/>
        <w:t>💻</w:t>
        <w:br/>
        <w:t>ERP</w:t>
        <w:br/>
        <w:t>Lançamento manual</w:t>
        <w:br/>
        <w:t>→</w:t>
        <w:br/>
        <w:t>✅</w:t>
        <w:br/>
        <w:t>Aprovação Manual</w:t>
        <w:br/>
        <w:t>Gestor financeiro</w:t>
        <w:br/>
        <w:t>→</w:t>
        <w:br/>
        <w:t>💰</w:t>
        <w:br/>
        <w:t>Pagamento</w:t>
        <w:br/>
        <w:t>Processo manual</w:t>
        <w:br/>
        <w:t>Fluxo Proposto (TO-BE)</w:t>
        <w:br/>
        <w:t>📄</w:t>
        <w:br/>
        <w:t>Entrada de NF</w:t>
        <w:br/>
        <w:t>Digital automática</w:t>
        <w:br/>
        <w:t>→</w:t>
        <w:br/>
        <w:t>🤖</w:t>
        <w:br/>
        <w:t>Validação IA</w:t>
        <w:br/>
        <w:t>3 min por NF</w:t>
        <w:br/>
        <w:t>→</w:t>
        <w:br/>
        <w:t>⚡</w:t>
        <w:br/>
        <w:t>ERP Automático</w:t>
        <w:br/>
        <w:t>Integração direta</w:t>
        <w:br/>
        <w:t>→</w:t>
        <w:br/>
        <w:t>⚡</w:t>
        <w:br/>
        <w:t>Aprovação Exceção</w:t>
        <w:br/>
        <w:t>Apenas casos especiais</w:t>
        <w:br/>
        <w:t>→</w:t>
        <w:br/>
        <w:t>💰</w:t>
        <w:br/>
        <w:t>Pagamento Auto</w:t>
        <w:br/>
        <w:t>Processo automático</w:t>
        <w:br/>
        <w:t>Cálculo de Saving</w:t>
        <w:br/>
        <w:t>Exemplo de Cálculo de Saving:</w:t>
        <w:br/>
        <w:t>Volume atual: 1.000 NFs / mês</w:t>
        <w:br/>
        <w:t>Tempo atual por NF: 15 minutos (manual)</w:t>
        <w:br/>
        <w:t>Tempo após automação: 3 minutos (com IA)</w:t>
        <w:br/>
        <w:t>Saving por NF: 12 minutos</w:t>
        <w:br/>
        <w:t>Saving total por mês: 12 minutos x 1.000 = 12.000 minutos = 200h</w:t>
        <w:br/>
        <w:t>Saving total por ano: 200h x 12 = 2.400h</w:t>
        <w:br/>
        <w:t>Saving estimado para a empresa: R$100/h x 2.400h =</w:t>
        <w:br/>
        <w:t>R$ 240.000/ano</w:t>
        <w:br/>
        <w:t>Investimento e Condições</w:t>
        <w:br/>
        <w:t>Investimento para Discovery Financeiro LIT:</w:t>
        <w:br/>
        <w:t>R$ 21.899,00</w:t>
        <w:br/>
        <w:t>(valor fixo, sem surpresas)</w:t>
        <w:br/>
        <w:t>Prazo:</w:t>
        <w:br/>
        <w:t>4 semanas (1 mês)</w:t>
        <w:br/>
        <w:t>Forma de pagamento:</w:t>
        <w:br/>
        <w:t>40% na contratação, 60% na entrega</w:t>
        <w:br/>
        <w:t>Inclui:</w:t>
        <w:br/>
        <w:t>Todos os entregáveis, reuniões, apresentações executivas e suporte para dúvidas durante o Discovery.</w:t>
        <w:br/>
        <w:t>Validade da proposta:</w:t>
        <w:br/>
        <w:t>30 dias</w:t>
        <w:br/>
        <w:t>Pronto para transformar seus processos financeiros? Fale com a LIT Digital Transformation e acelere sua jornada de automação!</w:t>
        <w:br/>
        <w:t>© 2024 LIT Digital Transformation. Proposta confidencial e exclusiva para fins de avaliação.</w:t>
      </w:r>
    </w:p>
    <w:p>
      <w:r>
        <w:drawing>
          <wp:inline xmlns:a="http://schemas.openxmlformats.org/drawingml/2006/main" xmlns:pic="http://schemas.openxmlformats.org/drawingml/2006/picture">
            <wp:extent cx="1828800" cy="1028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t - Banners_Prancheta 1 (1)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28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